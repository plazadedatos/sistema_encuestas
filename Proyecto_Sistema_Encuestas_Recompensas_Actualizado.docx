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2A70" w14:textId="77777777" w:rsidR="001A3ECF" w:rsidRPr="0038714A" w:rsidRDefault="001A3ECF" w:rsidP="0038714A">
      <w:pPr>
        <w:pStyle w:val="Ttulo1"/>
        <w:jc w:val="center"/>
        <w:rPr>
          <w:rFonts w:ascii="Lato" w:hAnsi="Lato"/>
          <w:caps/>
          <w:lang w:val="es-ES"/>
        </w:rPr>
      </w:pPr>
      <w:r w:rsidRPr="0038714A">
        <w:rPr>
          <w:rFonts w:ascii="Segoe UI Emoji" w:hAnsi="Segoe UI Emoji" w:cs="Segoe UI Emoji"/>
          <w:caps/>
        </w:rPr>
        <w:t>📄</w:t>
      </w:r>
      <w:r w:rsidRPr="0038714A">
        <w:rPr>
          <w:rFonts w:ascii="Lato" w:hAnsi="Lato"/>
          <w:caps/>
        </w:rPr>
        <w:t xml:space="preserve"> Sistema Inteligente de Encuestas con Recompensas</w:t>
      </w:r>
    </w:p>
    <w:p w14:paraId="680BDB3C" w14:textId="77777777" w:rsidR="001A3ECF" w:rsidRPr="0038714A" w:rsidRDefault="00070727" w:rsidP="0038714A">
      <w:pPr>
        <w:jc w:val="both"/>
        <w:rPr>
          <w:rFonts w:ascii="Lato" w:hAnsi="Lato"/>
        </w:rPr>
      </w:pPr>
      <w:r>
        <w:rPr>
          <w:rFonts w:ascii="Lato" w:hAnsi="Lato"/>
        </w:rPr>
        <w:pict w14:anchorId="3AE4C532">
          <v:rect id="_x0000_i1025" style="width:0;height:1.5pt" o:hralign="center" o:hrstd="t" o:hr="t" fillcolor="#a0a0a0" stroked="f"/>
        </w:pict>
      </w:r>
    </w:p>
    <w:p w14:paraId="29E670C1" w14:textId="77777777" w:rsidR="001A3ECF" w:rsidRPr="0038714A" w:rsidRDefault="001A3ECF" w:rsidP="0038714A">
      <w:pPr>
        <w:pStyle w:val="Ttulo2"/>
        <w:jc w:val="both"/>
        <w:rPr>
          <w:rFonts w:ascii="Lato" w:hAnsi="Lato"/>
        </w:rPr>
      </w:pPr>
      <w:r w:rsidRPr="0038714A">
        <w:rPr>
          <w:rFonts w:ascii="Segoe UI Emoji" w:hAnsi="Segoe UI Emoji" w:cs="Segoe UI Emoji"/>
        </w:rPr>
        <w:t>✅</w:t>
      </w:r>
      <w:r w:rsidRPr="0038714A">
        <w:rPr>
          <w:rFonts w:ascii="Lato" w:hAnsi="Lato"/>
        </w:rPr>
        <w:t xml:space="preserve"> Resumen Ejecutivo</w:t>
      </w:r>
    </w:p>
    <w:p w14:paraId="08805B6E" w14:textId="77777777" w:rsidR="001A3ECF" w:rsidRPr="0038714A" w:rsidRDefault="001A3ECF" w:rsidP="0038714A">
      <w:pPr>
        <w:pStyle w:val="NormalWeb"/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Este proyecto propone el desarrollo de una plataforma innovadora que moderniza la forma de realizar encuestas, integrando un sistema de recompensas que motiva la participación ciudadana y permite obtener información precisa, en tiempo real y desde cualquier dispositivo.</w:t>
      </w:r>
    </w:p>
    <w:p w14:paraId="3F405118" w14:textId="77777777" w:rsidR="001A3ECF" w:rsidRPr="0038714A" w:rsidRDefault="001A3ECF" w:rsidP="0038714A">
      <w:pPr>
        <w:pStyle w:val="NormalWeb"/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La solución está diseñada para facilitar la recolección de datos tanto desde usuarios generales como desde encuestadores en campo, todo bajo una gestión centralizada, segura y totalmente digital.</w:t>
      </w:r>
    </w:p>
    <w:p w14:paraId="2173E029" w14:textId="77777777" w:rsidR="001A3ECF" w:rsidRPr="0038714A" w:rsidRDefault="00070727" w:rsidP="0038714A">
      <w:pPr>
        <w:jc w:val="both"/>
        <w:rPr>
          <w:rFonts w:ascii="Lato" w:hAnsi="Lato"/>
        </w:rPr>
      </w:pPr>
      <w:r>
        <w:rPr>
          <w:rFonts w:ascii="Lato" w:hAnsi="Lato"/>
        </w:rPr>
        <w:pict w14:anchorId="756DEDCC">
          <v:rect id="_x0000_i1026" style="width:0;height:1.5pt" o:hralign="center" o:hrstd="t" o:hr="t" fillcolor="#a0a0a0" stroked="f"/>
        </w:pict>
      </w:r>
    </w:p>
    <w:p w14:paraId="756B4195" w14:textId="77777777" w:rsidR="001A3ECF" w:rsidRPr="0038714A" w:rsidRDefault="001A3ECF" w:rsidP="0038714A">
      <w:pPr>
        <w:pStyle w:val="Ttulo2"/>
        <w:jc w:val="both"/>
        <w:rPr>
          <w:rFonts w:ascii="Lato" w:hAnsi="Lato"/>
        </w:rPr>
      </w:pPr>
      <w:r w:rsidRPr="0038714A">
        <w:rPr>
          <w:rFonts w:ascii="Segoe UI Emoji" w:hAnsi="Segoe UI Emoji" w:cs="Segoe UI Emoji"/>
        </w:rPr>
        <w:t>🎯</w:t>
      </w:r>
      <w:r w:rsidRPr="0038714A">
        <w:rPr>
          <w:rFonts w:ascii="Lato" w:hAnsi="Lato"/>
        </w:rPr>
        <w:t xml:space="preserve"> Objetivo General</w:t>
      </w:r>
    </w:p>
    <w:p w14:paraId="2EBFF647" w14:textId="77777777" w:rsidR="001A3ECF" w:rsidRPr="0038714A" w:rsidRDefault="001A3ECF" w:rsidP="0038714A">
      <w:pPr>
        <w:pStyle w:val="NormalWeb"/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Implementar una plataforma digital de encuestas con sistema de puntos, que permita a los usuarios participar activamente respondiendo cuestionarios a cambio de recompensas, mientras que los administradores y encuestadores pueden controlar y exportar la información recolectada de forma eficiente y organizada.</w:t>
      </w:r>
    </w:p>
    <w:p w14:paraId="1557D318" w14:textId="77777777" w:rsidR="001A3ECF" w:rsidRPr="0038714A" w:rsidRDefault="00070727" w:rsidP="0038714A">
      <w:pPr>
        <w:jc w:val="both"/>
        <w:rPr>
          <w:rFonts w:ascii="Lato" w:hAnsi="Lato"/>
        </w:rPr>
      </w:pPr>
      <w:r>
        <w:rPr>
          <w:rFonts w:ascii="Lato" w:hAnsi="Lato"/>
        </w:rPr>
        <w:pict w14:anchorId="154894C3">
          <v:rect id="_x0000_i1027" style="width:0;height:1.5pt" o:hralign="center" o:hrstd="t" o:hr="t" fillcolor="#a0a0a0" stroked="f"/>
        </w:pict>
      </w:r>
    </w:p>
    <w:p w14:paraId="6549F644" w14:textId="77777777" w:rsidR="001A3ECF" w:rsidRPr="0038714A" w:rsidRDefault="001A3ECF" w:rsidP="0038714A">
      <w:pPr>
        <w:pStyle w:val="Ttulo2"/>
        <w:jc w:val="both"/>
        <w:rPr>
          <w:rFonts w:ascii="Lato" w:hAnsi="Lato"/>
        </w:rPr>
      </w:pPr>
      <w:r w:rsidRPr="0038714A">
        <w:rPr>
          <w:rFonts w:ascii="Segoe UI Emoji" w:hAnsi="Segoe UI Emoji" w:cs="Segoe UI Emoji"/>
        </w:rPr>
        <w:t>🛠</w:t>
      </w:r>
      <w:r w:rsidRPr="0038714A">
        <w:rPr>
          <w:rFonts w:ascii="Lato" w:hAnsi="Lato"/>
        </w:rPr>
        <w:t>️ Alcance del Desarrollo</w:t>
      </w:r>
    </w:p>
    <w:p w14:paraId="614318C7" w14:textId="77777777" w:rsidR="00D5126E" w:rsidRDefault="001A3ECF" w:rsidP="0038714A">
      <w:pPr>
        <w:pStyle w:val="NormalWeb"/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El sistema será desarrollado completamente desde cero, con arquitectura, diseño y programación propios.</w:t>
      </w:r>
    </w:p>
    <w:p w14:paraId="61797188" w14:textId="661A64CE" w:rsidR="001A3ECF" w:rsidRPr="0038714A" w:rsidRDefault="001A3ECF" w:rsidP="0038714A">
      <w:pPr>
        <w:pStyle w:val="NormalWeb"/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Si bien se utilizará como referencia visual la plataforma CADEM para identificar buenas prácticas de experiencia de usuario, no se tomará ningún componente de software ni código fuente perteneciente a dicha empresa ni a ninguna otra.</w:t>
      </w:r>
    </w:p>
    <w:p w14:paraId="0B055EA7" w14:textId="77777777" w:rsidR="001A3ECF" w:rsidRPr="0038714A" w:rsidRDefault="001A3ECF" w:rsidP="0038714A">
      <w:pPr>
        <w:pStyle w:val="NormalWeb"/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lastRenderedPageBreak/>
        <w:t>La solución será 100% original, adaptada a las necesidades específicas del proyecto, y con propiedad total del cliente sobre su funcionamiento y crecimiento futuro.</w:t>
      </w:r>
    </w:p>
    <w:p w14:paraId="680CE3E3" w14:textId="77777777" w:rsidR="001A3ECF" w:rsidRPr="0038714A" w:rsidRDefault="00070727" w:rsidP="0038714A">
      <w:pPr>
        <w:jc w:val="both"/>
        <w:rPr>
          <w:rFonts w:ascii="Lato" w:hAnsi="Lato"/>
        </w:rPr>
      </w:pPr>
      <w:r>
        <w:rPr>
          <w:rFonts w:ascii="Lato" w:hAnsi="Lato"/>
        </w:rPr>
        <w:pict w14:anchorId="1C7FB4D0">
          <v:rect id="_x0000_i1028" style="width:0;height:1.5pt" o:hralign="center" o:hrstd="t" o:hr="t" fillcolor="#a0a0a0" stroked="f"/>
        </w:pict>
      </w:r>
    </w:p>
    <w:p w14:paraId="518F76A5" w14:textId="77777777" w:rsidR="001A3ECF" w:rsidRPr="0038714A" w:rsidRDefault="001A3ECF" w:rsidP="0038714A">
      <w:pPr>
        <w:pStyle w:val="Ttulo2"/>
        <w:jc w:val="both"/>
        <w:rPr>
          <w:rFonts w:ascii="Lato" w:hAnsi="Lato"/>
        </w:rPr>
      </w:pPr>
      <w:r w:rsidRPr="0038714A">
        <w:rPr>
          <w:rFonts w:ascii="Segoe UI Emoji" w:hAnsi="Segoe UI Emoji" w:cs="Segoe UI Emoji"/>
        </w:rPr>
        <w:t>🔍</w:t>
      </w:r>
      <w:r w:rsidRPr="0038714A">
        <w:rPr>
          <w:rFonts w:ascii="Lato" w:hAnsi="Lato"/>
        </w:rPr>
        <w:t xml:space="preserve"> ¿Qué permitirá hacer esta plataforma?</w:t>
      </w:r>
    </w:p>
    <w:p w14:paraId="07C78976" w14:textId="77777777" w:rsidR="001A3ECF" w:rsidRPr="0038714A" w:rsidRDefault="001A3ECF" w:rsidP="0038714A">
      <w:pPr>
        <w:pStyle w:val="Ttulo3"/>
        <w:jc w:val="both"/>
        <w:rPr>
          <w:rFonts w:ascii="Lato" w:hAnsi="Lato"/>
        </w:rPr>
      </w:pPr>
      <w:r w:rsidRPr="0038714A">
        <w:rPr>
          <w:rFonts w:ascii="Lato" w:hAnsi="Lato"/>
        </w:rPr>
        <w:t>Para el usuario general:</w:t>
      </w:r>
    </w:p>
    <w:p w14:paraId="0CF12E77" w14:textId="77777777" w:rsidR="001A3ECF" w:rsidRPr="0038714A" w:rsidRDefault="001A3ECF" w:rsidP="0038714A">
      <w:pPr>
        <w:pStyle w:val="NormalWeb"/>
        <w:numPr>
          <w:ilvl w:val="0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Registrarse fácilmente utilizando su cuenta de Google, garantizando seguridad y evitando registros automáticos o fraudulentos.</w:t>
      </w:r>
    </w:p>
    <w:p w14:paraId="1B90405B" w14:textId="77777777" w:rsidR="001A3ECF" w:rsidRPr="0038714A" w:rsidRDefault="001A3ECF" w:rsidP="0038714A">
      <w:pPr>
        <w:pStyle w:val="NormalWeb"/>
        <w:numPr>
          <w:ilvl w:val="0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Si el administrador lo activa, deberá validar su identidad cargando:</w:t>
      </w:r>
    </w:p>
    <w:p w14:paraId="0801B496" w14:textId="77777777" w:rsidR="001A3ECF" w:rsidRPr="0038714A" w:rsidRDefault="001A3ECF" w:rsidP="0038714A">
      <w:pPr>
        <w:pStyle w:val="NormalWeb"/>
        <w:numPr>
          <w:ilvl w:val="1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Una imagen del frente y dorso de su cédula de identidad.</w:t>
      </w:r>
    </w:p>
    <w:p w14:paraId="44798395" w14:textId="77777777" w:rsidR="001A3ECF" w:rsidRPr="0038714A" w:rsidRDefault="001A3ECF" w:rsidP="0038714A">
      <w:pPr>
        <w:pStyle w:val="NormalWeb"/>
        <w:numPr>
          <w:ilvl w:val="1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Una foto suya sosteniendo su cédula a la altura del rostro.</w:t>
      </w:r>
    </w:p>
    <w:p w14:paraId="04B9C19A" w14:textId="77777777" w:rsidR="001A3ECF" w:rsidRPr="0038714A" w:rsidRDefault="001A3ECF" w:rsidP="0038714A">
      <w:pPr>
        <w:pStyle w:val="NormalWeb"/>
        <w:numPr>
          <w:ilvl w:val="0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 xml:space="preserve">Su cuenta quedará en estado </w:t>
      </w:r>
      <w:r w:rsidRPr="0038714A">
        <w:rPr>
          <w:rStyle w:val="nfasis"/>
          <w:rFonts w:ascii="Lato" w:eastAsiaTheme="majorEastAsia" w:hAnsi="Lato"/>
        </w:rPr>
        <w:t>pendiente</w:t>
      </w:r>
      <w:r w:rsidRPr="0038714A">
        <w:rPr>
          <w:rFonts w:ascii="Lato" w:hAnsi="Lato"/>
        </w:rPr>
        <w:t xml:space="preserve"> hasta que un administrador revise los documentos y apruebe manualmente el acceso.</w:t>
      </w:r>
    </w:p>
    <w:p w14:paraId="6544D595" w14:textId="77777777" w:rsidR="001A3ECF" w:rsidRPr="0038714A" w:rsidRDefault="001A3ECF" w:rsidP="0038714A">
      <w:pPr>
        <w:pStyle w:val="NormalWeb"/>
        <w:numPr>
          <w:ilvl w:val="0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Acceder a un panel personal donde podrá:</w:t>
      </w:r>
    </w:p>
    <w:p w14:paraId="1CC2AE84" w14:textId="77777777" w:rsidR="001A3ECF" w:rsidRPr="0038714A" w:rsidRDefault="001A3ECF" w:rsidP="0038714A">
      <w:pPr>
        <w:pStyle w:val="NormalWeb"/>
        <w:numPr>
          <w:ilvl w:val="1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Ver y responder las encuestas disponibles para su perfil.</w:t>
      </w:r>
    </w:p>
    <w:p w14:paraId="73ADBB51" w14:textId="77777777" w:rsidR="001A3ECF" w:rsidRPr="0038714A" w:rsidRDefault="001A3ECF" w:rsidP="0038714A">
      <w:pPr>
        <w:pStyle w:val="NormalWeb"/>
        <w:numPr>
          <w:ilvl w:val="1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Acumular puntos por cada encuesta completada.</w:t>
      </w:r>
    </w:p>
    <w:p w14:paraId="6AF8098F" w14:textId="77777777" w:rsidR="001A3ECF" w:rsidRPr="0038714A" w:rsidRDefault="001A3ECF" w:rsidP="0038714A">
      <w:pPr>
        <w:pStyle w:val="NormalWeb"/>
        <w:numPr>
          <w:ilvl w:val="1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Consultar su historial de participación.</w:t>
      </w:r>
    </w:p>
    <w:p w14:paraId="4893ABF5" w14:textId="77777777" w:rsidR="001A3ECF" w:rsidRPr="0038714A" w:rsidRDefault="001A3ECF" w:rsidP="0038714A">
      <w:pPr>
        <w:pStyle w:val="NormalWeb"/>
        <w:numPr>
          <w:ilvl w:val="1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Canjear puntos por premios disponibles en el catálogo.</w:t>
      </w:r>
    </w:p>
    <w:p w14:paraId="6438BD54" w14:textId="77777777" w:rsidR="001A3ECF" w:rsidRPr="0038714A" w:rsidRDefault="001A3ECF" w:rsidP="0038714A">
      <w:pPr>
        <w:pStyle w:val="NormalWeb"/>
        <w:numPr>
          <w:ilvl w:val="0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Recibir alertas cuando haya nuevas encuestas.</w:t>
      </w:r>
    </w:p>
    <w:p w14:paraId="6FC42BDC" w14:textId="77777777" w:rsidR="001A3ECF" w:rsidRPr="0038714A" w:rsidRDefault="001A3ECF" w:rsidP="0038714A">
      <w:pPr>
        <w:pStyle w:val="NormalWeb"/>
        <w:numPr>
          <w:ilvl w:val="0"/>
          <w:numId w:val="10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Mantener su perfil actualizado de manera segura.</w:t>
      </w:r>
    </w:p>
    <w:p w14:paraId="53D389C9" w14:textId="77777777" w:rsidR="001A3ECF" w:rsidRPr="0038714A" w:rsidRDefault="001A3ECF" w:rsidP="0038714A">
      <w:pPr>
        <w:pStyle w:val="Ttulo3"/>
        <w:jc w:val="both"/>
        <w:rPr>
          <w:rFonts w:ascii="Lato" w:hAnsi="Lato"/>
        </w:rPr>
      </w:pPr>
      <w:r w:rsidRPr="0038714A">
        <w:rPr>
          <w:rFonts w:ascii="Lato" w:hAnsi="Lato"/>
        </w:rPr>
        <w:t>Para el encuestador:</w:t>
      </w:r>
    </w:p>
    <w:p w14:paraId="7559CF64" w14:textId="77777777" w:rsidR="001A3ECF" w:rsidRPr="0038714A" w:rsidRDefault="001A3ECF" w:rsidP="0038714A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Iniciar sesión en su panel personal.</w:t>
      </w:r>
    </w:p>
    <w:p w14:paraId="11761456" w14:textId="77777777" w:rsidR="001A3ECF" w:rsidRPr="0038714A" w:rsidRDefault="001A3ECF" w:rsidP="0038714A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Visualizar exclusivamente las encuestas que el administrador haya habilitado para su perfil de encuestador.</w:t>
      </w:r>
    </w:p>
    <w:p w14:paraId="79F6D505" w14:textId="77777777" w:rsidR="001A3ECF" w:rsidRPr="0038714A" w:rsidRDefault="001A3ECF" w:rsidP="0038714A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Cargar las respuestas obtenidas en campo de forma rápida y ordenada.</w:t>
      </w:r>
    </w:p>
    <w:p w14:paraId="0D572059" w14:textId="77777777" w:rsidR="001A3ECF" w:rsidRPr="0038714A" w:rsidRDefault="001A3ECF" w:rsidP="0038714A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Al finalizar su jornada, podrá:</w:t>
      </w:r>
    </w:p>
    <w:p w14:paraId="6280AFCD" w14:textId="77777777" w:rsidR="001A3ECF" w:rsidRPr="0038714A" w:rsidRDefault="001A3ECF" w:rsidP="0038714A">
      <w:pPr>
        <w:pStyle w:val="NormalWeb"/>
        <w:numPr>
          <w:ilvl w:val="1"/>
          <w:numId w:val="11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Exportar un reporte de su actividad diaria en formato Excel, PDF o CSV.</w:t>
      </w:r>
    </w:p>
    <w:p w14:paraId="7DE53186" w14:textId="77777777" w:rsidR="001A3ECF" w:rsidRPr="0038714A" w:rsidRDefault="001A3ECF" w:rsidP="0038714A">
      <w:pPr>
        <w:pStyle w:val="NormalWeb"/>
        <w:numPr>
          <w:ilvl w:val="1"/>
          <w:numId w:val="11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Tener un respaldo claro y detallado de su trabajo.</w:t>
      </w:r>
    </w:p>
    <w:p w14:paraId="5CA9CAA7" w14:textId="77777777" w:rsidR="001A3ECF" w:rsidRPr="0038714A" w:rsidRDefault="001A3ECF" w:rsidP="0038714A">
      <w:pPr>
        <w:pStyle w:val="Ttulo3"/>
        <w:jc w:val="both"/>
        <w:rPr>
          <w:rFonts w:ascii="Lato" w:hAnsi="Lato"/>
        </w:rPr>
      </w:pPr>
      <w:r w:rsidRPr="0038714A">
        <w:rPr>
          <w:rFonts w:ascii="Lato" w:hAnsi="Lato"/>
        </w:rPr>
        <w:lastRenderedPageBreak/>
        <w:t>Para el administrador:</w:t>
      </w:r>
    </w:p>
    <w:p w14:paraId="78D054F0" w14:textId="77777777" w:rsidR="001A3ECF" w:rsidRPr="0038714A" w:rsidRDefault="001A3ECF" w:rsidP="0038714A">
      <w:pPr>
        <w:pStyle w:val="NormalWeb"/>
        <w:numPr>
          <w:ilvl w:val="0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Acceder a un panel completo donde podrá:</w:t>
      </w:r>
    </w:p>
    <w:p w14:paraId="6B576715" w14:textId="77777777" w:rsidR="001A3ECF" w:rsidRPr="0038714A" w:rsidRDefault="001A3ECF" w:rsidP="0038714A">
      <w:pPr>
        <w:pStyle w:val="NormalWeb"/>
        <w:numPr>
          <w:ilvl w:val="1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Crear, editar y publicar encuestas.</w:t>
      </w:r>
    </w:p>
    <w:p w14:paraId="131A800D" w14:textId="77777777" w:rsidR="001A3ECF" w:rsidRPr="0038714A" w:rsidRDefault="001A3ECF" w:rsidP="0038714A">
      <w:pPr>
        <w:pStyle w:val="NormalWeb"/>
        <w:numPr>
          <w:ilvl w:val="1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Definir si una encuesta será visible para usuarios generales, encuestadores o ambos.</w:t>
      </w:r>
    </w:p>
    <w:p w14:paraId="7AAF2A17" w14:textId="77777777" w:rsidR="001A3ECF" w:rsidRPr="0038714A" w:rsidRDefault="001A3ECF" w:rsidP="0038714A">
      <w:pPr>
        <w:pStyle w:val="NormalWeb"/>
        <w:numPr>
          <w:ilvl w:val="1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 xml:space="preserve">Establecer una </w:t>
      </w:r>
      <w:r w:rsidRPr="0038714A">
        <w:rPr>
          <w:rStyle w:val="Textoennegrita"/>
          <w:rFonts w:ascii="Lato" w:eastAsiaTheme="majorEastAsia" w:hAnsi="Lato"/>
        </w:rPr>
        <w:t>fecha de inicio y una fecha de cierre</w:t>
      </w:r>
      <w:r w:rsidRPr="0038714A">
        <w:rPr>
          <w:rFonts w:ascii="Lato" w:hAnsi="Lato"/>
        </w:rPr>
        <w:t xml:space="preserve"> para cada encuesta, controlando su visibilidad y duración.</w:t>
      </w:r>
    </w:p>
    <w:p w14:paraId="2CEEBD7A" w14:textId="77777777" w:rsidR="001A3ECF" w:rsidRPr="0038714A" w:rsidRDefault="001A3ECF" w:rsidP="0038714A">
      <w:pPr>
        <w:pStyle w:val="NormalWeb"/>
        <w:numPr>
          <w:ilvl w:val="1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Activar o desactivar la verificación de identidad por cédula.</w:t>
      </w:r>
    </w:p>
    <w:p w14:paraId="5DE7B461" w14:textId="77777777" w:rsidR="001A3ECF" w:rsidRPr="0038714A" w:rsidRDefault="001A3ECF" w:rsidP="0038714A">
      <w:pPr>
        <w:pStyle w:val="NormalWeb"/>
        <w:numPr>
          <w:ilvl w:val="1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Revisar manualmente las imágenes cargadas (cédula + rostro) y aprobar o rechazar usuarios.</w:t>
      </w:r>
    </w:p>
    <w:p w14:paraId="1CFFDCE2" w14:textId="77777777" w:rsidR="001A3ECF" w:rsidRPr="0038714A" w:rsidRDefault="001A3ECF" w:rsidP="0038714A">
      <w:pPr>
        <w:pStyle w:val="NormalWeb"/>
        <w:numPr>
          <w:ilvl w:val="1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Cargar y administrar el catálogo de premios.</w:t>
      </w:r>
    </w:p>
    <w:p w14:paraId="1EC9964E" w14:textId="77777777" w:rsidR="001A3ECF" w:rsidRPr="0038714A" w:rsidRDefault="001A3ECF" w:rsidP="0038714A">
      <w:pPr>
        <w:pStyle w:val="NormalWeb"/>
        <w:numPr>
          <w:ilvl w:val="1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Visualizar estadísticas: encuestas activas, encuestas completadas, usuarios activos, puntos otorgados y canjes realizados.</w:t>
      </w:r>
    </w:p>
    <w:p w14:paraId="3697FDC3" w14:textId="77777777" w:rsidR="001A3ECF" w:rsidRPr="0038714A" w:rsidRDefault="001A3ECF" w:rsidP="0038714A">
      <w:pPr>
        <w:pStyle w:val="NormalWeb"/>
        <w:numPr>
          <w:ilvl w:val="1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 xml:space="preserve">Supervisar todo el sistema en tiempo real desde un </w:t>
      </w:r>
      <w:r w:rsidRPr="0038714A">
        <w:rPr>
          <w:rStyle w:val="Textoennegrita"/>
          <w:rFonts w:ascii="Lato" w:eastAsiaTheme="majorEastAsia" w:hAnsi="Lato"/>
        </w:rPr>
        <w:t>dashboard</w:t>
      </w:r>
      <w:r w:rsidRPr="0038714A">
        <w:rPr>
          <w:rFonts w:ascii="Lato" w:hAnsi="Lato"/>
        </w:rPr>
        <w:t>, el cual mostrará:</w:t>
      </w:r>
    </w:p>
    <w:p w14:paraId="7FEEE9FE" w14:textId="77777777" w:rsidR="001A3ECF" w:rsidRPr="0038714A" w:rsidRDefault="001A3ECF" w:rsidP="0038714A">
      <w:pPr>
        <w:pStyle w:val="NormalWeb"/>
        <w:numPr>
          <w:ilvl w:val="2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Cantidad de encuestas en curso en ese momento.</w:t>
      </w:r>
    </w:p>
    <w:p w14:paraId="0B93B268" w14:textId="77777777" w:rsidR="001A3ECF" w:rsidRPr="0038714A" w:rsidRDefault="001A3ECF" w:rsidP="0038714A">
      <w:pPr>
        <w:pStyle w:val="NormalWeb"/>
        <w:numPr>
          <w:ilvl w:val="2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Productividad por encuestador.</w:t>
      </w:r>
    </w:p>
    <w:p w14:paraId="3C300072" w14:textId="77777777" w:rsidR="001A3ECF" w:rsidRPr="0038714A" w:rsidRDefault="001A3ECF" w:rsidP="0038714A">
      <w:pPr>
        <w:pStyle w:val="NormalWeb"/>
        <w:numPr>
          <w:ilvl w:val="2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Permite tomar acciones inmediatas para presionar al equipo o reforzar estrategias si la participación es baja.</w:t>
      </w:r>
    </w:p>
    <w:p w14:paraId="188DE5E4" w14:textId="77777777" w:rsidR="001A3ECF" w:rsidRPr="0038714A" w:rsidRDefault="001A3ECF" w:rsidP="0038714A">
      <w:pPr>
        <w:pStyle w:val="NormalWeb"/>
        <w:numPr>
          <w:ilvl w:val="1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 xml:space="preserve">Generar un </w:t>
      </w:r>
      <w:r w:rsidRPr="0038714A">
        <w:rPr>
          <w:rStyle w:val="Textoennegrita"/>
          <w:rFonts w:ascii="Lato" w:eastAsiaTheme="majorEastAsia" w:hAnsi="Lato"/>
        </w:rPr>
        <w:t>reporte consolidado por encuesta</w:t>
      </w:r>
      <w:r w:rsidRPr="0038714A">
        <w:rPr>
          <w:rFonts w:ascii="Lato" w:hAnsi="Lato"/>
        </w:rPr>
        <w:t>, que incluya:</w:t>
      </w:r>
    </w:p>
    <w:p w14:paraId="16B91274" w14:textId="77777777" w:rsidR="001A3ECF" w:rsidRPr="0038714A" w:rsidRDefault="001A3ECF" w:rsidP="0038714A">
      <w:pPr>
        <w:pStyle w:val="NormalWeb"/>
        <w:numPr>
          <w:ilvl w:val="2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Todas las respuestas recolectadas.</w:t>
      </w:r>
    </w:p>
    <w:p w14:paraId="5505AF93" w14:textId="77777777" w:rsidR="001A3ECF" w:rsidRPr="0038714A" w:rsidRDefault="001A3ECF" w:rsidP="0038714A">
      <w:pPr>
        <w:pStyle w:val="NormalWeb"/>
        <w:numPr>
          <w:ilvl w:val="2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Identificación del tipo de usuario (encuestador o usuario general).</w:t>
      </w:r>
    </w:p>
    <w:p w14:paraId="562D8686" w14:textId="77777777" w:rsidR="001A3ECF" w:rsidRPr="0038714A" w:rsidRDefault="001A3ECF" w:rsidP="0038714A">
      <w:pPr>
        <w:pStyle w:val="NormalWeb"/>
        <w:numPr>
          <w:ilvl w:val="2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Fecha, hora y autor de cada respuesta.</w:t>
      </w:r>
    </w:p>
    <w:p w14:paraId="2B8EA0A4" w14:textId="77777777" w:rsidR="001A3ECF" w:rsidRPr="0038714A" w:rsidRDefault="001A3ECF" w:rsidP="0038714A">
      <w:pPr>
        <w:pStyle w:val="NormalWeb"/>
        <w:numPr>
          <w:ilvl w:val="2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Exportación a Excel y CSV.</w:t>
      </w:r>
    </w:p>
    <w:p w14:paraId="19B584E1" w14:textId="77777777" w:rsidR="001A3ECF" w:rsidRPr="0038714A" w:rsidRDefault="001A3ECF" w:rsidP="0038714A">
      <w:pPr>
        <w:pStyle w:val="NormalWeb"/>
        <w:numPr>
          <w:ilvl w:val="2"/>
          <w:numId w:val="12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Filtros por fecha, usuario y encuesta.</w:t>
      </w:r>
    </w:p>
    <w:p w14:paraId="63B76249" w14:textId="77777777" w:rsidR="001A3ECF" w:rsidRPr="0038714A" w:rsidRDefault="00070727" w:rsidP="0038714A">
      <w:pPr>
        <w:jc w:val="both"/>
        <w:rPr>
          <w:rFonts w:ascii="Lato" w:hAnsi="Lato"/>
        </w:rPr>
      </w:pPr>
      <w:r>
        <w:rPr>
          <w:rFonts w:ascii="Lato" w:hAnsi="Lato"/>
        </w:rPr>
        <w:pict w14:anchorId="6A485D56">
          <v:rect id="_x0000_i1029" style="width:0;height:1.5pt" o:hralign="center" o:hrstd="t" o:hr="t" fillcolor="#a0a0a0" stroked="f"/>
        </w:pict>
      </w:r>
    </w:p>
    <w:p w14:paraId="0D426D5A" w14:textId="77777777" w:rsidR="001A3ECF" w:rsidRPr="0038714A" w:rsidRDefault="001A3ECF" w:rsidP="0038714A">
      <w:pPr>
        <w:pStyle w:val="Ttulo2"/>
        <w:jc w:val="both"/>
        <w:rPr>
          <w:rFonts w:ascii="Lato" w:hAnsi="Lato"/>
        </w:rPr>
      </w:pPr>
      <w:r w:rsidRPr="0038714A">
        <w:rPr>
          <w:rFonts w:ascii="Segoe UI Emoji" w:hAnsi="Segoe UI Emoji" w:cs="Segoe UI Emoji"/>
        </w:rPr>
        <w:t>🛡</w:t>
      </w:r>
      <w:r w:rsidRPr="0038714A">
        <w:rPr>
          <w:rFonts w:ascii="Lato" w:hAnsi="Lato"/>
        </w:rPr>
        <w:t>️ Seguridad y privacidad</w:t>
      </w:r>
    </w:p>
    <w:p w14:paraId="4869DF93" w14:textId="77777777" w:rsidR="001A3ECF" w:rsidRPr="0038714A" w:rsidRDefault="001A3ECF" w:rsidP="0038714A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El sistema solicitará acceso mediante cuenta de Google, lo que previene registros de bots y refuerza la identidad del usuario.</w:t>
      </w:r>
    </w:p>
    <w:p w14:paraId="20B2E7FD" w14:textId="77777777" w:rsidR="001A3ECF" w:rsidRPr="0038714A" w:rsidRDefault="001A3ECF" w:rsidP="0038714A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Si está activada, la verificación de identidad requerirá fotos de la cédula (ambos lados) y una imagen del rostro del usuario sosteniéndola.</w:t>
      </w:r>
    </w:p>
    <w:p w14:paraId="0A7AA9BC" w14:textId="77777777" w:rsidR="001A3ECF" w:rsidRPr="0038714A" w:rsidRDefault="001A3ECF" w:rsidP="0038714A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lastRenderedPageBreak/>
        <w:t>Las cuentas quedarán pendientes de aprobación hasta validación manual del administrador.</w:t>
      </w:r>
    </w:p>
    <w:p w14:paraId="1ECE3617" w14:textId="77777777" w:rsidR="001A3ECF" w:rsidRPr="0038714A" w:rsidRDefault="001A3ECF" w:rsidP="0038714A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Todos los accesos estarán protegidos con contraseña.</w:t>
      </w:r>
    </w:p>
    <w:p w14:paraId="67FDCAF3" w14:textId="77777777" w:rsidR="001A3ECF" w:rsidRPr="0038714A" w:rsidRDefault="001A3ECF" w:rsidP="0038714A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Se podrá activar autenticación en dos pasos (2FA) para perfiles con permisos críticos.</w:t>
      </w:r>
    </w:p>
    <w:p w14:paraId="0E5FA7C5" w14:textId="77777777" w:rsidR="001A3ECF" w:rsidRPr="0038714A" w:rsidRDefault="001A3ECF" w:rsidP="0038714A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Toda la información será manejada bajo normas estrictas de privacidad y protección de datos.</w:t>
      </w:r>
    </w:p>
    <w:p w14:paraId="06B3DBBB" w14:textId="77777777" w:rsidR="001A3ECF" w:rsidRPr="0038714A" w:rsidRDefault="00070727" w:rsidP="0038714A">
      <w:pPr>
        <w:jc w:val="both"/>
        <w:rPr>
          <w:rFonts w:ascii="Lato" w:hAnsi="Lato"/>
        </w:rPr>
      </w:pPr>
      <w:r>
        <w:rPr>
          <w:rFonts w:ascii="Lato" w:hAnsi="Lato"/>
        </w:rPr>
        <w:pict w14:anchorId="75319AE9">
          <v:rect id="_x0000_i1030" style="width:0;height:1.5pt" o:hralign="center" o:hrstd="t" o:hr="t" fillcolor="#a0a0a0" stroked="f"/>
        </w:pict>
      </w:r>
    </w:p>
    <w:p w14:paraId="3D013A06" w14:textId="77777777" w:rsidR="001A3ECF" w:rsidRPr="0038714A" w:rsidRDefault="001A3ECF" w:rsidP="0038714A">
      <w:pPr>
        <w:pStyle w:val="Ttulo2"/>
        <w:jc w:val="both"/>
        <w:rPr>
          <w:rFonts w:ascii="Lato" w:hAnsi="Lato"/>
        </w:rPr>
      </w:pPr>
      <w:r w:rsidRPr="0038714A">
        <w:rPr>
          <w:rFonts w:ascii="Segoe UI Emoji" w:hAnsi="Segoe UI Emoji" w:cs="Segoe UI Emoji"/>
        </w:rPr>
        <w:t>📈</w:t>
      </w:r>
      <w:r w:rsidRPr="0038714A">
        <w:rPr>
          <w:rFonts w:ascii="Lato" w:hAnsi="Lato"/>
        </w:rPr>
        <w:t xml:space="preserve"> Escalabilidad y visión a futuro</w:t>
      </w:r>
    </w:p>
    <w:p w14:paraId="731BCEA5" w14:textId="77777777" w:rsidR="001A3ECF" w:rsidRPr="0038714A" w:rsidRDefault="001A3ECF" w:rsidP="0038714A">
      <w:pPr>
        <w:pStyle w:val="NormalWeb"/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La plataforma está diseñada para ser escalable, segura y adaptable. En etapas futuras podrá:</w:t>
      </w:r>
    </w:p>
    <w:p w14:paraId="0CD38150" w14:textId="77777777" w:rsidR="001A3ECF" w:rsidRPr="0038714A" w:rsidRDefault="001A3ECF" w:rsidP="0038714A">
      <w:pPr>
        <w:pStyle w:val="NormalWeb"/>
        <w:numPr>
          <w:ilvl w:val="0"/>
          <w:numId w:val="14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Incorporar múltiples organizaciones independientes (modelo multiempresa o SaaS).</w:t>
      </w:r>
    </w:p>
    <w:p w14:paraId="291486CC" w14:textId="77777777" w:rsidR="001A3ECF" w:rsidRPr="0038714A" w:rsidRDefault="001A3ECF" w:rsidP="0038714A">
      <w:pPr>
        <w:pStyle w:val="NormalWeb"/>
        <w:numPr>
          <w:ilvl w:val="0"/>
          <w:numId w:val="14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Agregar gamificación: niveles, rankings y logros por participación.</w:t>
      </w:r>
    </w:p>
    <w:p w14:paraId="13840472" w14:textId="77777777" w:rsidR="001A3ECF" w:rsidRPr="0038714A" w:rsidRDefault="001A3ECF" w:rsidP="0038714A">
      <w:pPr>
        <w:pStyle w:val="NormalWeb"/>
        <w:numPr>
          <w:ilvl w:val="0"/>
          <w:numId w:val="14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Incluir un sistema de referidos para aumentar usuarios.</w:t>
      </w:r>
    </w:p>
    <w:p w14:paraId="4AAB5611" w14:textId="77777777" w:rsidR="001A3ECF" w:rsidRPr="0038714A" w:rsidRDefault="001A3ECF" w:rsidP="0038714A">
      <w:pPr>
        <w:pStyle w:val="NormalWeb"/>
        <w:numPr>
          <w:ilvl w:val="0"/>
          <w:numId w:val="14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Integrarse con apps móviles y redes sociales.</w:t>
      </w:r>
    </w:p>
    <w:p w14:paraId="2A119D0C" w14:textId="77777777" w:rsidR="001A3ECF" w:rsidRPr="0038714A" w:rsidRDefault="001A3ECF" w:rsidP="0038714A">
      <w:pPr>
        <w:pStyle w:val="NormalWeb"/>
        <w:numPr>
          <w:ilvl w:val="0"/>
          <w:numId w:val="14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Adaptar encuestas según perfiles demográficos o geográficos.</w:t>
      </w:r>
    </w:p>
    <w:p w14:paraId="00C2AB28" w14:textId="77777777" w:rsidR="001A3ECF" w:rsidRPr="0038714A" w:rsidRDefault="00070727" w:rsidP="0038714A">
      <w:pPr>
        <w:jc w:val="both"/>
        <w:rPr>
          <w:rFonts w:ascii="Lato" w:hAnsi="Lato"/>
        </w:rPr>
      </w:pPr>
      <w:r>
        <w:rPr>
          <w:rFonts w:ascii="Lato" w:hAnsi="Lato"/>
        </w:rPr>
        <w:pict w14:anchorId="0B10C15A">
          <v:rect id="_x0000_i1031" style="width:0;height:1.5pt" o:hralign="center" o:hrstd="t" o:hr="t" fillcolor="#a0a0a0" stroked="f"/>
        </w:pict>
      </w:r>
    </w:p>
    <w:p w14:paraId="472CD02F" w14:textId="77777777" w:rsidR="001A3ECF" w:rsidRPr="0038714A" w:rsidRDefault="001A3ECF" w:rsidP="0038714A">
      <w:pPr>
        <w:pStyle w:val="Ttulo2"/>
        <w:jc w:val="both"/>
        <w:rPr>
          <w:rFonts w:ascii="Lato" w:hAnsi="Lato"/>
        </w:rPr>
      </w:pPr>
      <w:r w:rsidRPr="0038714A">
        <w:rPr>
          <w:rFonts w:ascii="Segoe UI Emoji" w:hAnsi="Segoe UI Emoji" w:cs="Segoe UI Emoji"/>
        </w:rPr>
        <w:t>📊</w:t>
      </w:r>
      <w:r w:rsidRPr="0038714A">
        <w:rPr>
          <w:rFonts w:ascii="Lato" w:hAnsi="Lato"/>
        </w:rPr>
        <w:t xml:space="preserve"> Control de campañas y reportes estratégicos</w:t>
      </w:r>
    </w:p>
    <w:p w14:paraId="1D3B6CD3" w14:textId="77777777" w:rsidR="001A3ECF" w:rsidRPr="0038714A" w:rsidRDefault="001A3ECF" w:rsidP="0038714A">
      <w:pPr>
        <w:pStyle w:val="NormalWeb"/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 xml:space="preserve">Cada encuesta podrá tener definida una </w:t>
      </w:r>
      <w:r w:rsidRPr="0038714A">
        <w:rPr>
          <w:rStyle w:val="Textoennegrita"/>
          <w:rFonts w:ascii="Lato" w:eastAsiaTheme="majorEastAsia" w:hAnsi="Lato"/>
        </w:rPr>
        <w:t>fecha de inicio y de cierre</w:t>
      </w:r>
      <w:r w:rsidRPr="0038714A">
        <w:rPr>
          <w:rFonts w:ascii="Lato" w:hAnsi="Lato"/>
        </w:rPr>
        <w:t>, y el sistema automáticamente activará o desactivará su visibilidad según esos parámetros.</w:t>
      </w:r>
    </w:p>
    <w:p w14:paraId="0BCAA01D" w14:textId="77777777" w:rsidR="001A3ECF" w:rsidRPr="0038714A" w:rsidRDefault="001A3ECF" w:rsidP="0038714A">
      <w:pPr>
        <w:pStyle w:val="NormalWeb"/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 xml:space="preserve">Además, el sistema generará </w:t>
      </w:r>
      <w:r w:rsidRPr="0038714A">
        <w:rPr>
          <w:rStyle w:val="Textoennegrita"/>
          <w:rFonts w:ascii="Lato" w:eastAsiaTheme="majorEastAsia" w:hAnsi="Lato"/>
        </w:rPr>
        <w:t>reportes consolidados por encuesta</w:t>
      </w:r>
      <w:r w:rsidRPr="0038714A">
        <w:rPr>
          <w:rFonts w:ascii="Lato" w:hAnsi="Lato"/>
        </w:rPr>
        <w:t>, permitiendo visualizar el impacto general de cada campaña, analizar el rendimiento de los encuestadores y generar evidencia clara para la toma de decisiones o informes institucionales.</w:t>
      </w:r>
    </w:p>
    <w:p w14:paraId="776D3A9E" w14:textId="77777777" w:rsidR="001A3ECF" w:rsidRPr="0038714A" w:rsidRDefault="00070727" w:rsidP="0038714A">
      <w:pPr>
        <w:jc w:val="both"/>
        <w:rPr>
          <w:rFonts w:ascii="Lato" w:hAnsi="Lato"/>
        </w:rPr>
      </w:pPr>
      <w:r>
        <w:rPr>
          <w:rFonts w:ascii="Lato" w:hAnsi="Lato"/>
        </w:rPr>
        <w:pict w14:anchorId="1CD651F8">
          <v:rect id="_x0000_i1032" style="width:0;height:1.5pt" o:hralign="center" o:hrstd="t" o:hr="t" fillcolor="#a0a0a0" stroked="f"/>
        </w:pict>
      </w:r>
    </w:p>
    <w:p w14:paraId="346EC78B" w14:textId="77777777" w:rsidR="001A3ECF" w:rsidRPr="0038714A" w:rsidRDefault="001A3ECF" w:rsidP="0038714A">
      <w:pPr>
        <w:pStyle w:val="Ttulo2"/>
        <w:jc w:val="both"/>
        <w:rPr>
          <w:rFonts w:ascii="Lato" w:hAnsi="Lato"/>
        </w:rPr>
      </w:pPr>
      <w:r w:rsidRPr="0038714A">
        <w:rPr>
          <w:rFonts w:ascii="Segoe UI Emoji" w:hAnsi="Segoe UI Emoji" w:cs="Segoe UI Emoji"/>
        </w:rPr>
        <w:lastRenderedPageBreak/>
        <w:t>🚀</w:t>
      </w:r>
      <w:r w:rsidRPr="0038714A">
        <w:rPr>
          <w:rFonts w:ascii="Lato" w:hAnsi="Lato"/>
        </w:rPr>
        <w:t xml:space="preserve"> Etapas del proyecto</w:t>
      </w:r>
    </w:p>
    <w:p w14:paraId="18E9FAFC" w14:textId="77777777" w:rsidR="001A3ECF" w:rsidRPr="0038714A" w:rsidRDefault="001A3ECF" w:rsidP="0038714A">
      <w:pPr>
        <w:pStyle w:val="NormalWeb"/>
        <w:numPr>
          <w:ilvl w:val="0"/>
          <w:numId w:val="15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Diseño de interfaz y estructura funcional.</w:t>
      </w:r>
    </w:p>
    <w:p w14:paraId="634E6711" w14:textId="77777777" w:rsidR="001A3ECF" w:rsidRPr="0038714A" w:rsidRDefault="001A3ECF" w:rsidP="0038714A">
      <w:pPr>
        <w:pStyle w:val="NormalWeb"/>
        <w:numPr>
          <w:ilvl w:val="0"/>
          <w:numId w:val="15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Desarrollo del sistema base.</w:t>
      </w:r>
    </w:p>
    <w:p w14:paraId="51D4E8FE" w14:textId="77777777" w:rsidR="001A3ECF" w:rsidRPr="0038714A" w:rsidRDefault="001A3ECF" w:rsidP="0038714A">
      <w:pPr>
        <w:pStyle w:val="NormalWeb"/>
        <w:numPr>
          <w:ilvl w:val="0"/>
          <w:numId w:val="15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Integración de usuarios, encuestas y catálogo inicial de premios.</w:t>
      </w:r>
    </w:p>
    <w:p w14:paraId="6FFB2EBD" w14:textId="77777777" w:rsidR="001A3ECF" w:rsidRPr="0038714A" w:rsidRDefault="001A3ECF" w:rsidP="0038714A">
      <w:pPr>
        <w:pStyle w:val="NormalWeb"/>
        <w:numPr>
          <w:ilvl w:val="0"/>
          <w:numId w:val="15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Pruebas internas, ajustes y control de calidad.</w:t>
      </w:r>
    </w:p>
    <w:p w14:paraId="123CFA08" w14:textId="77777777" w:rsidR="001A3ECF" w:rsidRPr="0038714A" w:rsidRDefault="001A3ECF" w:rsidP="0038714A">
      <w:pPr>
        <w:pStyle w:val="NormalWeb"/>
        <w:numPr>
          <w:ilvl w:val="0"/>
          <w:numId w:val="15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Capacitación para administradores y encuestadores.</w:t>
      </w:r>
    </w:p>
    <w:p w14:paraId="4850B1A3" w14:textId="77777777" w:rsidR="001A3ECF" w:rsidRPr="0038714A" w:rsidRDefault="001A3ECF" w:rsidP="0038714A">
      <w:pPr>
        <w:pStyle w:val="NormalWeb"/>
        <w:numPr>
          <w:ilvl w:val="0"/>
          <w:numId w:val="15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Lanzamiento oficial y soporte técnico post-lanzamiento.</w:t>
      </w:r>
    </w:p>
    <w:p w14:paraId="5ABBA4E9" w14:textId="77777777" w:rsidR="001A3ECF" w:rsidRPr="0038714A" w:rsidRDefault="00070727" w:rsidP="0038714A">
      <w:pPr>
        <w:jc w:val="both"/>
        <w:rPr>
          <w:rFonts w:ascii="Lato" w:hAnsi="Lato"/>
        </w:rPr>
      </w:pPr>
      <w:r>
        <w:rPr>
          <w:rFonts w:ascii="Lato" w:hAnsi="Lato"/>
        </w:rPr>
        <w:pict w14:anchorId="65135A61">
          <v:rect id="_x0000_i1033" style="width:0;height:1.5pt" o:hralign="center" o:hrstd="t" o:hr="t" fillcolor="#a0a0a0" stroked="f"/>
        </w:pict>
      </w:r>
    </w:p>
    <w:p w14:paraId="6BB271A8" w14:textId="77777777" w:rsidR="001A3ECF" w:rsidRPr="0038714A" w:rsidRDefault="001A3ECF" w:rsidP="0038714A">
      <w:pPr>
        <w:pStyle w:val="Ttulo2"/>
        <w:jc w:val="both"/>
        <w:rPr>
          <w:rFonts w:ascii="Lato" w:hAnsi="Lato"/>
        </w:rPr>
      </w:pPr>
      <w:r w:rsidRPr="0038714A">
        <w:rPr>
          <w:rFonts w:ascii="Segoe UI Emoji" w:hAnsi="Segoe UI Emoji" w:cs="Segoe UI Emoji"/>
        </w:rPr>
        <w:t>💡</w:t>
      </w:r>
      <w:r w:rsidRPr="0038714A">
        <w:rPr>
          <w:rFonts w:ascii="Lato" w:hAnsi="Lato"/>
        </w:rPr>
        <w:t xml:space="preserve"> Beneficios concretos</w:t>
      </w:r>
    </w:p>
    <w:p w14:paraId="37BF3344" w14:textId="77777777" w:rsidR="001A3ECF" w:rsidRPr="0038714A" w:rsidRDefault="001A3ECF" w:rsidP="0038714A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Moderniza el proceso de recolección de datos y lo hace más confiable.</w:t>
      </w:r>
    </w:p>
    <w:p w14:paraId="3D1E8DA5" w14:textId="77777777" w:rsidR="001A3ECF" w:rsidRPr="0038714A" w:rsidRDefault="001A3ECF" w:rsidP="0038714A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Aumenta la participación mediante incentivos.</w:t>
      </w:r>
    </w:p>
    <w:p w14:paraId="582CD9E4" w14:textId="77777777" w:rsidR="001A3ECF" w:rsidRPr="0038714A" w:rsidRDefault="001A3ECF" w:rsidP="0038714A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Ahorra tiempo y recursos administrativos.</w:t>
      </w:r>
    </w:p>
    <w:p w14:paraId="4BAFEFB2" w14:textId="77777777" w:rsidR="001A3ECF" w:rsidRPr="0038714A" w:rsidRDefault="001A3ECF" w:rsidP="0038714A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Permite acciones en tiempo real gracias a su panel de monitoreo.</w:t>
      </w:r>
    </w:p>
    <w:p w14:paraId="378B60C6" w14:textId="77777777" w:rsidR="001A3ECF" w:rsidRPr="0038714A" w:rsidRDefault="001A3ECF" w:rsidP="0038714A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Mejora la calidad de los datos con validación de identidad.</w:t>
      </w:r>
    </w:p>
    <w:p w14:paraId="790C4EFD" w14:textId="77777777" w:rsidR="001A3ECF" w:rsidRPr="0038714A" w:rsidRDefault="001A3ECF" w:rsidP="0038714A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Genera reportes listos para presentación o análisis institucional.</w:t>
      </w:r>
    </w:p>
    <w:p w14:paraId="683F2F8D" w14:textId="77777777" w:rsidR="001A3ECF" w:rsidRPr="0038714A" w:rsidRDefault="001A3ECF" w:rsidP="0038714A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Se adapta a cooperativas, instituciones públicas, ONGs, universidades, empresas de estudios de mercado y más.</w:t>
      </w:r>
    </w:p>
    <w:p w14:paraId="5B1026F0" w14:textId="77777777" w:rsidR="001A3ECF" w:rsidRPr="0038714A" w:rsidRDefault="00070727" w:rsidP="0038714A">
      <w:pPr>
        <w:jc w:val="both"/>
        <w:rPr>
          <w:rFonts w:ascii="Lato" w:hAnsi="Lato"/>
        </w:rPr>
      </w:pPr>
      <w:r>
        <w:rPr>
          <w:rFonts w:ascii="Lato" w:hAnsi="Lato"/>
        </w:rPr>
        <w:pict w14:anchorId="327F196D">
          <v:rect id="_x0000_i1034" style="width:0;height:1.5pt" o:hralign="center" o:hrstd="t" o:hr="t" fillcolor="#a0a0a0" stroked="f"/>
        </w:pict>
      </w:r>
    </w:p>
    <w:p w14:paraId="15B2A28D" w14:textId="04C36547" w:rsidR="001A3ECF" w:rsidRPr="0038714A" w:rsidRDefault="001A3ECF" w:rsidP="0038714A">
      <w:pPr>
        <w:pStyle w:val="Ttulo2"/>
        <w:jc w:val="both"/>
        <w:rPr>
          <w:rFonts w:ascii="Lato" w:hAnsi="Lato"/>
        </w:rPr>
      </w:pPr>
      <w:r w:rsidRPr="0038714A">
        <w:rPr>
          <w:rFonts w:ascii="Segoe UI Emoji" w:hAnsi="Segoe UI Emoji" w:cs="Segoe UI Emoji"/>
        </w:rPr>
        <w:t>📌</w:t>
      </w:r>
      <w:r w:rsidRPr="0038714A">
        <w:rPr>
          <w:rFonts w:ascii="Lato" w:hAnsi="Lato"/>
        </w:rPr>
        <w:t xml:space="preserve"> </w:t>
      </w:r>
      <w:r w:rsidR="0038714A">
        <w:rPr>
          <w:rFonts w:ascii="Lato" w:hAnsi="Lato"/>
        </w:rPr>
        <w:t>Resumen General</w:t>
      </w:r>
    </w:p>
    <w:p w14:paraId="0112BB24" w14:textId="77777777" w:rsidR="001A3ECF" w:rsidRPr="0038714A" w:rsidRDefault="001A3ECF" w:rsidP="0038714A">
      <w:pPr>
        <w:pStyle w:val="NormalWeb"/>
        <w:spacing w:line="276" w:lineRule="auto"/>
        <w:jc w:val="both"/>
        <w:rPr>
          <w:rFonts w:ascii="Lato" w:hAnsi="Lato"/>
        </w:rPr>
      </w:pPr>
      <w:r w:rsidRPr="0038714A">
        <w:rPr>
          <w:rFonts w:ascii="Lato" w:hAnsi="Lato"/>
        </w:rPr>
        <w:t>Este sistema no solo facilita encuestas digitales, sino que crea un ecosistema completo de interacción, motivación y control. Con identidad validada, recompensas, campañas temporizadas y un panel de gestión avanzado, representa una solución completa, moderna y poderosa para transformar la manera en que se conectan instituciones con su comunidad o mercado.</w:t>
      </w:r>
    </w:p>
    <w:p w14:paraId="4B2F0DD8" w14:textId="77F14C66" w:rsidR="001D5B1C" w:rsidRPr="0038714A" w:rsidRDefault="001D5B1C" w:rsidP="0038714A">
      <w:pPr>
        <w:jc w:val="both"/>
        <w:rPr>
          <w:rFonts w:ascii="Lato" w:hAnsi="Lato"/>
        </w:rPr>
      </w:pPr>
    </w:p>
    <w:sectPr w:rsidR="001D5B1C" w:rsidRPr="0038714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CE54" w14:textId="77777777" w:rsidR="00070727" w:rsidRDefault="00070727" w:rsidP="009C3A3F">
      <w:pPr>
        <w:spacing w:after="0" w:line="240" w:lineRule="auto"/>
      </w:pPr>
      <w:r>
        <w:separator/>
      </w:r>
    </w:p>
  </w:endnote>
  <w:endnote w:type="continuationSeparator" w:id="0">
    <w:p w14:paraId="486805F7" w14:textId="77777777" w:rsidR="00070727" w:rsidRDefault="00070727" w:rsidP="009C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F682" w14:textId="77777777" w:rsidR="00070727" w:rsidRDefault="00070727" w:rsidP="009C3A3F">
      <w:pPr>
        <w:spacing w:after="0" w:line="240" w:lineRule="auto"/>
      </w:pPr>
      <w:r>
        <w:separator/>
      </w:r>
    </w:p>
  </w:footnote>
  <w:footnote w:type="continuationSeparator" w:id="0">
    <w:p w14:paraId="7397B5DE" w14:textId="77777777" w:rsidR="00070727" w:rsidRDefault="00070727" w:rsidP="009C3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535"/>
      <w:gridCol w:w="4535"/>
    </w:tblGrid>
    <w:tr w:rsidR="009C3A3F" w14:paraId="738D981D" w14:textId="77777777" w:rsidTr="00794027">
      <w:tc>
        <w:tcPr>
          <w:tcW w:w="4535" w:type="dxa"/>
          <w:hideMark/>
        </w:tcPr>
        <w:p w14:paraId="2C060BE5" w14:textId="77777777" w:rsidR="009C3A3F" w:rsidRDefault="009C3A3F" w:rsidP="009C3A3F">
          <w:r>
            <w:rPr>
              <w:noProof/>
            </w:rPr>
            <w:drawing>
              <wp:inline distT="0" distB="0" distL="0" distR="0" wp14:anchorId="1A11832E" wp14:editId="2CE22BE4">
                <wp:extent cx="2742565" cy="717550"/>
                <wp:effectExtent l="0" t="0" r="635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2565" cy="71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hideMark/>
        </w:tcPr>
        <w:p w14:paraId="7F031A4B" w14:textId="77777777" w:rsidR="009C3A3F" w:rsidRPr="003F5D77" w:rsidRDefault="009C3A3F" w:rsidP="009C3A3F">
          <w:pPr>
            <w:spacing w:after="0" w:line="240" w:lineRule="auto"/>
            <w:rPr>
              <w:rFonts w:ascii="Calibri" w:hAnsi="Calibri"/>
              <w:b/>
              <w:bCs/>
              <w:sz w:val="18"/>
            </w:rPr>
          </w:pPr>
          <w:r w:rsidRPr="003F5D77">
            <w:rPr>
              <w:rFonts w:ascii="Calibri" w:hAnsi="Calibri"/>
              <w:b/>
              <w:bCs/>
              <w:sz w:val="18"/>
            </w:rPr>
            <w:t xml:space="preserve">SC-INNOVATIONS </w:t>
          </w:r>
          <w:r w:rsidRPr="003F5D77">
            <w:rPr>
              <w:rFonts w:ascii="Calibri" w:hAnsi="Calibri"/>
              <w:b/>
              <w:bCs/>
              <w:sz w:val="18"/>
            </w:rPr>
            <w:br/>
            <w:t>WhatsApp: +595 982 172 897</w:t>
          </w:r>
        </w:p>
        <w:p w14:paraId="3514A1BD" w14:textId="77777777" w:rsidR="009C3A3F" w:rsidRPr="003F5D77" w:rsidRDefault="009C3A3F" w:rsidP="009C3A3F">
          <w:pPr>
            <w:spacing w:after="0" w:line="240" w:lineRule="auto"/>
            <w:rPr>
              <w:rFonts w:ascii="Calibri" w:hAnsi="Calibri"/>
              <w:sz w:val="18"/>
            </w:rPr>
          </w:pPr>
          <w:r w:rsidRPr="003F5D77">
            <w:rPr>
              <w:rFonts w:ascii="Calibri" w:hAnsi="Calibri"/>
              <w:b/>
              <w:bCs/>
              <w:sz w:val="18"/>
            </w:rPr>
            <w:t xml:space="preserve"> RUC: 80141748-1</w:t>
          </w:r>
          <w:r w:rsidRPr="003F5D77">
            <w:rPr>
              <w:rFonts w:ascii="Calibri" w:hAnsi="Calibri"/>
              <w:b/>
              <w:bCs/>
              <w:sz w:val="18"/>
            </w:rPr>
            <w:br/>
            <w:t>Coronel Romero Esq/ Tte Benítez - San Lorenzo, Paraguay</w:t>
          </w:r>
          <w:r w:rsidRPr="003F5D77">
            <w:rPr>
              <w:rFonts w:ascii="Calibri" w:hAnsi="Calibri"/>
              <w:b/>
              <w:bCs/>
              <w:sz w:val="18"/>
            </w:rPr>
            <w:br/>
            <w:t>“Conectamos tu negocio con el éxito digital”</w:t>
          </w:r>
        </w:p>
      </w:tc>
    </w:tr>
  </w:tbl>
  <w:p w14:paraId="523E672D" w14:textId="77777777" w:rsidR="009C3A3F" w:rsidRDefault="009C3A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64786A"/>
    <w:multiLevelType w:val="multilevel"/>
    <w:tmpl w:val="8294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73986"/>
    <w:multiLevelType w:val="multilevel"/>
    <w:tmpl w:val="088E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16671"/>
    <w:multiLevelType w:val="multilevel"/>
    <w:tmpl w:val="71E6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23F30"/>
    <w:multiLevelType w:val="multilevel"/>
    <w:tmpl w:val="B01A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A7C80"/>
    <w:multiLevelType w:val="multilevel"/>
    <w:tmpl w:val="1824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A49C6"/>
    <w:multiLevelType w:val="multilevel"/>
    <w:tmpl w:val="E4EE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070F6"/>
    <w:multiLevelType w:val="multilevel"/>
    <w:tmpl w:val="AA8A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5"/>
  </w:num>
  <w:num w:numId="12">
    <w:abstractNumId w:val="13"/>
  </w:num>
  <w:num w:numId="13">
    <w:abstractNumId w:val="11"/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506"/>
    <w:rsid w:val="00034616"/>
    <w:rsid w:val="0006063C"/>
    <w:rsid w:val="00070727"/>
    <w:rsid w:val="0015074B"/>
    <w:rsid w:val="001A3ECF"/>
    <w:rsid w:val="001D5B1C"/>
    <w:rsid w:val="0029639D"/>
    <w:rsid w:val="00326F90"/>
    <w:rsid w:val="0038714A"/>
    <w:rsid w:val="009228F2"/>
    <w:rsid w:val="009C3A3F"/>
    <w:rsid w:val="00AA1D8D"/>
    <w:rsid w:val="00B47730"/>
    <w:rsid w:val="00CB0664"/>
    <w:rsid w:val="00D512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9EEFFF"/>
  <w14:defaultImageDpi w14:val="300"/>
  <w15:docId w15:val="{02888993-9BDD-4AAC-9555-7D69AAAE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A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997</Words>
  <Characters>5489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Abel Cabral Ramirez</cp:lastModifiedBy>
  <cp:revision>4</cp:revision>
  <dcterms:created xsi:type="dcterms:W3CDTF">2013-12-23T23:15:00Z</dcterms:created>
  <dcterms:modified xsi:type="dcterms:W3CDTF">2025-06-06T11:36:00Z</dcterms:modified>
  <cp:category/>
</cp:coreProperties>
</file>